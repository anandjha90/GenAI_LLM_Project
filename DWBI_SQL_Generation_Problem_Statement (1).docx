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3204" w14:textId="77777777" w:rsidR="00977948" w:rsidRDefault="0011162B">
      <w:pPr>
        <w:pStyle w:val="Title"/>
      </w:pPr>
      <w:r>
        <w:t>DWBI Problem Statement: SQL Generation with LLM</w:t>
      </w:r>
    </w:p>
    <w:p w14:paraId="14228FF5" w14:textId="77777777" w:rsidR="00977948" w:rsidRDefault="0011162B">
      <w:pPr>
        <w:pStyle w:val="Heading1"/>
      </w:pPr>
      <w:r>
        <w:t>Problem Statement</w:t>
      </w:r>
    </w:p>
    <w:p w14:paraId="5E5317F7" w14:textId="5CB143C6" w:rsidR="0011162B" w:rsidRDefault="0011162B" w:rsidP="0011162B">
      <w:pPr>
        <w:rPr>
          <w:lang w:val="en-IN"/>
        </w:rPr>
      </w:pPr>
      <w:r>
        <w:t>You are part of the Data Warehouse &amp; Business Intelligence (DWBI) team at a retail company. The business team frequently asks ad-hoc questions across two data sources:</w:t>
      </w:r>
      <w:r>
        <w:br/>
      </w:r>
      <w:r>
        <w:br/>
        <w:t xml:space="preserve">1. Sales Data </w:t>
      </w:r>
      <w:r>
        <w:t>Warehouse (sales_dw)</w:t>
      </w:r>
      <w:r>
        <w:br/>
        <w:t>2. Marketing Data Warehouse (marketing_dw)</w:t>
      </w:r>
      <w:r>
        <w:br/>
      </w:r>
      <w:r>
        <w:br/>
        <w:t>Both sources are in Table</w:t>
      </w:r>
      <w:r>
        <w:t>.</w:t>
      </w:r>
      <w:r>
        <w:br/>
      </w:r>
      <w:r>
        <w:br/>
        <w:t xml:space="preserve">The challenge is to use a Large Language Model (LLM) to generate SQL queries automatically. You will provide the schema information of both data sources, feed 20 business questions, and capture the SQL queries generated. The output should be stored in a CSV with columns: </w:t>
      </w:r>
    </w:p>
    <w:p w14:paraId="777EEEDA" w14:textId="77777777" w:rsidR="0011162B" w:rsidRDefault="0011162B" w:rsidP="0011162B">
      <w:pPr>
        <w:pStyle w:val="ListParagraph"/>
        <w:numPr>
          <w:ilvl w:val="0"/>
          <w:numId w:val="10"/>
        </w:numPr>
        <w:rPr>
          <w:lang w:val="en-IN"/>
        </w:rPr>
      </w:pPr>
      <w:proofErr w:type="spellStart"/>
      <w:r w:rsidRPr="0011162B">
        <w:rPr>
          <w:lang w:val="en-IN"/>
        </w:rPr>
        <w:t>question_id</w:t>
      </w:r>
      <w:proofErr w:type="spellEnd"/>
    </w:p>
    <w:p w14:paraId="0FA44358" w14:textId="77777777" w:rsidR="0011162B" w:rsidRDefault="0011162B" w:rsidP="0011162B">
      <w:pPr>
        <w:pStyle w:val="ListParagraph"/>
        <w:numPr>
          <w:ilvl w:val="0"/>
          <w:numId w:val="10"/>
        </w:numPr>
        <w:rPr>
          <w:lang w:val="en-IN"/>
        </w:rPr>
      </w:pPr>
      <w:r w:rsidRPr="0011162B">
        <w:rPr>
          <w:lang w:val="en-IN"/>
        </w:rPr>
        <w:t>qu</w:t>
      </w:r>
      <w:r w:rsidRPr="0011162B">
        <w:rPr>
          <w:lang w:val="en-IN"/>
        </w:rPr>
        <w:t>estion (as given)</w:t>
      </w:r>
    </w:p>
    <w:p w14:paraId="5EFD0AA5" w14:textId="77777777" w:rsidR="0011162B" w:rsidRDefault="0011162B" w:rsidP="0011162B">
      <w:pPr>
        <w:pStyle w:val="ListParagraph"/>
        <w:numPr>
          <w:ilvl w:val="0"/>
          <w:numId w:val="10"/>
        </w:numPr>
        <w:rPr>
          <w:lang w:val="en-IN"/>
        </w:rPr>
      </w:pPr>
      <w:proofErr w:type="spellStart"/>
      <w:r w:rsidRPr="0011162B">
        <w:rPr>
          <w:lang w:val="en-IN"/>
        </w:rPr>
        <w:t>target_source</w:t>
      </w:r>
      <w:proofErr w:type="spellEnd"/>
      <w:r w:rsidRPr="0011162B">
        <w:rPr>
          <w:lang w:val="en-IN"/>
        </w:rPr>
        <w:t xml:space="preserve"> (</w:t>
      </w:r>
      <w:proofErr w:type="spellStart"/>
      <w:r w:rsidRPr="0011162B">
        <w:rPr>
          <w:lang w:val="en-IN"/>
        </w:rPr>
        <w:t>sales_dw</w:t>
      </w:r>
      <w:proofErr w:type="spellEnd"/>
      <w:r w:rsidRPr="0011162B">
        <w:rPr>
          <w:lang w:val="en-IN"/>
        </w:rPr>
        <w:t xml:space="preserve"> or </w:t>
      </w:r>
      <w:proofErr w:type="spellStart"/>
      <w:r w:rsidRPr="0011162B">
        <w:rPr>
          <w:lang w:val="en-IN"/>
        </w:rPr>
        <w:t>marketing_dw</w:t>
      </w:r>
      <w:proofErr w:type="spellEnd"/>
      <w:r w:rsidRPr="0011162B">
        <w:rPr>
          <w:lang w:val="en-IN"/>
        </w:rPr>
        <w:t>)</w:t>
      </w:r>
    </w:p>
    <w:p w14:paraId="5861AFAE" w14:textId="77777777" w:rsidR="0011162B" w:rsidRDefault="0011162B" w:rsidP="0011162B">
      <w:pPr>
        <w:pStyle w:val="ListParagraph"/>
        <w:numPr>
          <w:ilvl w:val="0"/>
          <w:numId w:val="10"/>
        </w:numPr>
        <w:rPr>
          <w:lang w:val="en-IN"/>
        </w:rPr>
      </w:pPr>
      <w:r w:rsidRPr="0011162B">
        <w:rPr>
          <w:lang w:val="en-IN"/>
        </w:rPr>
        <w:t xml:space="preserve"> </w:t>
      </w:r>
      <w:proofErr w:type="spellStart"/>
      <w:r w:rsidRPr="0011162B">
        <w:rPr>
          <w:lang w:val="en-IN"/>
        </w:rPr>
        <w:t>sql</w:t>
      </w:r>
      <w:proofErr w:type="spellEnd"/>
      <w:r w:rsidRPr="0011162B">
        <w:rPr>
          <w:lang w:val="en-IN"/>
        </w:rPr>
        <w:t xml:space="preserve"> (the query generated)</w:t>
      </w:r>
    </w:p>
    <w:p w14:paraId="4F26F273" w14:textId="77777777" w:rsidR="0011162B" w:rsidRDefault="0011162B" w:rsidP="0011162B">
      <w:pPr>
        <w:pStyle w:val="ListParagraph"/>
        <w:numPr>
          <w:ilvl w:val="0"/>
          <w:numId w:val="10"/>
        </w:numPr>
        <w:rPr>
          <w:lang w:val="en-IN"/>
        </w:rPr>
      </w:pPr>
      <w:r w:rsidRPr="0011162B">
        <w:rPr>
          <w:lang w:val="en-IN"/>
        </w:rPr>
        <w:t>assumptions (if any made by the LLM)</w:t>
      </w:r>
    </w:p>
    <w:p w14:paraId="63BE1BEB" w14:textId="50AFA3AA" w:rsidR="0011162B" w:rsidRPr="0011162B" w:rsidRDefault="0011162B" w:rsidP="0011162B">
      <w:pPr>
        <w:pStyle w:val="ListParagraph"/>
        <w:numPr>
          <w:ilvl w:val="0"/>
          <w:numId w:val="10"/>
        </w:numPr>
        <w:rPr>
          <w:lang w:val="en-IN"/>
        </w:rPr>
      </w:pPr>
      <w:r w:rsidRPr="0011162B">
        <w:rPr>
          <w:lang w:val="en-IN"/>
        </w:rPr>
        <w:t>confidence (0.0–1.0 scale)</w:t>
      </w:r>
    </w:p>
    <w:p w14:paraId="5821CB39" w14:textId="0AE62E95" w:rsidR="00977948" w:rsidRPr="0011162B" w:rsidRDefault="0011162B" w:rsidP="0011162B">
      <w:pPr>
        <w:pStyle w:val="Heading1"/>
      </w:pPr>
      <w:r w:rsidRPr="0011162B">
        <w:t>Data Source 1: Sales Data Warehouse (sales_dw)</w:t>
      </w:r>
    </w:p>
    <w:p w14:paraId="237E21FA" w14:textId="77777777" w:rsidR="00977948" w:rsidRDefault="0011162B">
      <w:pPr>
        <w:pStyle w:val="Heading2"/>
      </w:pPr>
      <w:r>
        <w:t>T</w:t>
      </w:r>
      <w:r>
        <w:t>able: sales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77948" w14:paraId="26EAFD3F" w14:textId="77777777" w:rsidTr="0011162B">
        <w:tc>
          <w:tcPr>
            <w:tcW w:w="2880" w:type="dxa"/>
          </w:tcPr>
          <w:p w14:paraId="38EA263F" w14:textId="77777777" w:rsidR="00977948" w:rsidRDefault="0011162B">
            <w:r>
              <w:t>Column</w:t>
            </w:r>
          </w:p>
        </w:tc>
        <w:tc>
          <w:tcPr>
            <w:tcW w:w="2880" w:type="dxa"/>
          </w:tcPr>
          <w:p w14:paraId="09CA2218" w14:textId="77777777" w:rsidR="00977948" w:rsidRDefault="0011162B">
            <w:r>
              <w:t>Type</w:t>
            </w:r>
          </w:p>
        </w:tc>
        <w:tc>
          <w:tcPr>
            <w:tcW w:w="2880" w:type="dxa"/>
          </w:tcPr>
          <w:p w14:paraId="2A8AB914" w14:textId="77777777" w:rsidR="00977948" w:rsidRDefault="0011162B">
            <w:r>
              <w:t>Description</w:t>
            </w:r>
          </w:p>
        </w:tc>
      </w:tr>
      <w:tr w:rsidR="00977948" w14:paraId="7E6A65B7" w14:textId="77777777" w:rsidTr="0011162B">
        <w:tc>
          <w:tcPr>
            <w:tcW w:w="2880" w:type="dxa"/>
          </w:tcPr>
          <w:p w14:paraId="20023095" w14:textId="77777777" w:rsidR="00977948" w:rsidRDefault="0011162B">
            <w:r>
              <w:t>sale_id</w:t>
            </w:r>
          </w:p>
        </w:tc>
        <w:tc>
          <w:tcPr>
            <w:tcW w:w="2880" w:type="dxa"/>
          </w:tcPr>
          <w:p w14:paraId="0F0E7DAD" w14:textId="77777777" w:rsidR="00977948" w:rsidRDefault="0011162B">
            <w:r>
              <w:t>INT</w:t>
            </w:r>
          </w:p>
        </w:tc>
        <w:tc>
          <w:tcPr>
            <w:tcW w:w="2880" w:type="dxa"/>
          </w:tcPr>
          <w:p w14:paraId="39F81C81" w14:textId="77777777" w:rsidR="00977948" w:rsidRDefault="0011162B">
            <w:r>
              <w:t>Unique identifier for each sale</w:t>
            </w:r>
          </w:p>
        </w:tc>
      </w:tr>
      <w:tr w:rsidR="00977948" w14:paraId="6CC8DCC8" w14:textId="77777777" w:rsidTr="0011162B">
        <w:tc>
          <w:tcPr>
            <w:tcW w:w="2880" w:type="dxa"/>
          </w:tcPr>
          <w:p w14:paraId="52CD0A0D" w14:textId="77777777" w:rsidR="00977948" w:rsidRDefault="0011162B">
            <w:r>
              <w:t>product_id</w:t>
            </w:r>
          </w:p>
        </w:tc>
        <w:tc>
          <w:tcPr>
            <w:tcW w:w="2880" w:type="dxa"/>
          </w:tcPr>
          <w:p w14:paraId="1F077635" w14:textId="77777777" w:rsidR="00977948" w:rsidRDefault="0011162B">
            <w:r>
              <w:t>INT</w:t>
            </w:r>
          </w:p>
        </w:tc>
        <w:tc>
          <w:tcPr>
            <w:tcW w:w="2880" w:type="dxa"/>
          </w:tcPr>
          <w:p w14:paraId="7C4E8ECA" w14:textId="77777777" w:rsidR="00977948" w:rsidRDefault="0011162B">
            <w:r>
              <w:t>Foreign key → products.product_id</w:t>
            </w:r>
          </w:p>
        </w:tc>
      </w:tr>
      <w:tr w:rsidR="00977948" w14:paraId="6A0BFE06" w14:textId="77777777" w:rsidTr="0011162B">
        <w:tc>
          <w:tcPr>
            <w:tcW w:w="2880" w:type="dxa"/>
          </w:tcPr>
          <w:p w14:paraId="70CAD92B" w14:textId="77777777" w:rsidR="00977948" w:rsidRDefault="0011162B">
            <w:r>
              <w:t>region</w:t>
            </w:r>
          </w:p>
        </w:tc>
        <w:tc>
          <w:tcPr>
            <w:tcW w:w="2880" w:type="dxa"/>
          </w:tcPr>
          <w:p w14:paraId="30FA31D8" w14:textId="77777777" w:rsidR="00977948" w:rsidRDefault="0011162B">
            <w:r>
              <w:t>VARCHAR</w:t>
            </w:r>
          </w:p>
        </w:tc>
        <w:tc>
          <w:tcPr>
            <w:tcW w:w="2880" w:type="dxa"/>
          </w:tcPr>
          <w:p w14:paraId="0957029D" w14:textId="77777777" w:rsidR="00977948" w:rsidRDefault="0011162B">
            <w:r>
              <w:t>Sales region</w:t>
            </w:r>
          </w:p>
        </w:tc>
      </w:tr>
      <w:tr w:rsidR="00977948" w14:paraId="67227A82" w14:textId="77777777" w:rsidTr="0011162B">
        <w:tc>
          <w:tcPr>
            <w:tcW w:w="2880" w:type="dxa"/>
          </w:tcPr>
          <w:p w14:paraId="691D26D6" w14:textId="77777777" w:rsidR="00977948" w:rsidRDefault="0011162B">
            <w:r>
              <w:t>sale_date</w:t>
            </w:r>
          </w:p>
        </w:tc>
        <w:tc>
          <w:tcPr>
            <w:tcW w:w="2880" w:type="dxa"/>
          </w:tcPr>
          <w:p w14:paraId="1E67C6D9" w14:textId="77777777" w:rsidR="00977948" w:rsidRDefault="0011162B">
            <w:r>
              <w:t>DATE</w:t>
            </w:r>
          </w:p>
        </w:tc>
        <w:tc>
          <w:tcPr>
            <w:tcW w:w="2880" w:type="dxa"/>
          </w:tcPr>
          <w:p w14:paraId="0E4423EA" w14:textId="77777777" w:rsidR="00977948" w:rsidRDefault="0011162B">
            <w:r>
              <w:t>Date of transaction</w:t>
            </w:r>
          </w:p>
        </w:tc>
      </w:tr>
      <w:tr w:rsidR="00977948" w14:paraId="2A7F1323" w14:textId="77777777" w:rsidTr="0011162B">
        <w:tc>
          <w:tcPr>
            <w:tcW w:w="2880" w:type="dxa"/>
          </w:tcPr>
          <w:p w14:paraId="30C2B767" w14:textId="77777777" w:rsidR="00977948" w:rsidRDefault="0011162B">
            <w:r>
              <w:t>sales_amount</w:t>
            </w:r>
          </w:p>
        </w:tc>
        <w:tc>
          <w:tcPr>
            <w:tcW w:w="2880" w:type="dxa"/>
          </w:tcPr>
          <w:p w14:paraId="3902ACA8" w14:textId="77777777" w:rsidR="00977948" w:rsidRDefault="0011162B">
            <w:r>
              <w:t>DECIMAL</w:t>
            </w:r>
          </w:p>
        </w:tc>
        <w:tc>
          <w:tcPr>
            <w:tcW w:w="2880" w:type="dxa"/>
          </w:tcPr>
          <w:p w14:paraId="36A67263" w14:textId="77777777" w:rsidR="00977948" w:rsidRDefault="0011162B">
            <w:r>
              <w:t>Revenue from transaction</w:t>
            </w:r>
          </w:p>
        </w:tc>
      </w:tr>
      <w:tr w:rsidR="00977948" w14:paraId="184F621D" w14:textId="77777777" w:rsidTr="0011162B">
        <w:tc>
          <w:tcPr>
            <w:tcW w:w="2880" w:type="dxa"/>
          </w:tcPr>
          <w:p w14:paraId="680DF104" w14:textId="77777777" w:rsidR="00977948" w:rsidRDefault="0011162B">
            <w:r>
              <w:lastRenderedPageBreak/>
              <w:t>quantity</w:t>
            </w:r>
          </w:p>
        </w:tc>
        <w:tc>
          <w:tcPr>
            <w:tcW w:w="2880" w:type="dxa"/>
          </w:tcPr>
          <w:p w14:paraId="79E41558" w14:textId="77777777" w:rsidR="00977948" w:rsidRDefault="0011162B">
            <w:r>
              <w:t>INT</w:t>
            </w:r>
          </w:p>
        </w:tc>
        <w:tc>
          <w:tcPr>
            <w:tcW w:w="2880" w:type="dxa"/>
          </w:tcPr>
          <w:p w14:paraId="3E13CA94" w14:textId="77777777" w:rsidR="00977948" w:rsidRDefault="0011162B">
            <w:r>
              <w:t xml:space="preserve">Number of </w:t>
            </w:r>
            <w:r>
              <w:t>units sold</w:t>
            </w:r>
          </w:p>
        </w:tc>
      </w:tr>
    </w:tbl>
    <w:p w14:paraId="0A138B16" w14:textId="77777777" w:rsidR="0011162B" w:rsidRDefault="0011162B">
      <w:pPr>
        <w:pStyle w:val="Heading2"/>
      </w:pPr>
    </w:p>
    <w:p w14:paraId="3873BDEA" w14:textId="29179DF5" w:rsidR="00977948" w:rsidRDefault="0011162B">
      <w:pPr>
        <w:pStyle w:val="Heading2"/>
      </w:pPr>
      <w:r>
        <w:t>Table: 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77948" w14:paraId="0AD66ADC" w14:textId="77777777" w:rsidTr="0011162B">
        <w:tc>
          <w:tcPr>
            <w:tcW w:w="2880" w:type="dxa"/>
          </w:tcPr>
          <w:p w14:paraId="4B498982" w14:textId="77777777" w:rsidR="00977948" w:rsidRDefault="0011162B">
            <w:r>
              <w:t>Column</w:t>
            </w:r>
          </w:p>
        </w:tc>
        <w:tc>
          <w:tcPr>
            <w:tcW w:w="2880" w:type="dxa"/>
          </w:tcPr>
          <w:p w14:paraId="5F2D0F59" w14:textId="77777777" w:rsidR="00977948" w:rsidRDefault="0011162B">
            <w:r>
              <w:t>Type</w:t>
            </w:r>
          </w:p>
        </w:tc>
        <w:tc>
          <w:tcPr>
            <w:tcW w:w="2880" w:type="dxa"/>
          </w:tcPr>
          <w:p w14:paraId="5EB2C257" w14:textId="77777777" w:rsidR="00977948" w:rsidRDefault="0011162B">
            <w:r>
              <w:t>Description</w:t>
            </w:r>
          </w:p>
        </w:tc>
      </w:tr>
      <w:tr w:rsidR="00977948" w14:paraId="72A60DD1" w14:textId="77777777" w:rsidTr="0011162B">
        <w:tc>
          <w:tcPr>
            <w:tcW w:w="2880" w:type="dxa"/>
          </w:tcPr>
          <w:p w14:paraId="5ECE38EF" w14:textId="77777777" w:rsidR="00977948" w:rsidRDefault="0011162B">
            <w:r>
              <w:t>product_id</w:t>
            </w:r>
          </w:p>
        </w:tc>
        <w:tc>
          <w:tcPr>
            <w:tcW w:w="2880" w:type="dxa"/>
          </w:tcPr>
          <w:p w14:paraId="286B1FD0" w14:textId="77777777" w:rsidR="00977948" w:rsidRDefault="0011162B">
            <w:r>
              <w:t>INT</w:t>
            </w:r>
          </w:p>
        </w:tc>
        <w:tc>
          <w:tcPr>
            <w:tcW w:w="2880" w:type="dxa"/>
          </w:tcPr>
          <w:p w14:paraId="30B03320" w14:textId="77777777" w:rsidR="00977948" w:rsidRDefault="0011162B">
            <w:r>
              <w:t>Unique product ID</w:t>
            </w:r>
          </w:p>
        </w:tc>
      </w:tr>
      <w:tr w:rsidR="00977948" w14:paraId="5F90D0D2" w14:textId="77777777" w:rsidTr="0011162B">
        <w:tc>
          <w:tcPr>
            <w:tcW w:w="2880" w:type="dxa"/>
          </w:tcPr>
          <w:p w14:paraId="676CF7CB" w14:textId="77777777" w:rsidR="00977948" w:rsidRDefault="0011162B">
            <w:r>
              <w:t>product_name</w:t>
            </w:r>
          </w:p>
        </w:tc>
        <w:tc>
          <w:tcPr>
            <w:tcW w:w="2880" w:type="dxa"/>
          </w:tcPr>
          <w:p w14:paraId="5A6B241A" w14:textId="77777777" w:rsidR="00977948" w:rsidRDefault="0011162B">
            <w:r>
              <w:t>VARCHAR</w:t>
            </w:r>
          </w:p>
        </w:tc>
        <w:tc>
          <w:tcPr>
            <w:tcW w:w="2880" w:type="dxa"/>
          </w:tcPr>
          <w:p w14:paraId="5B54CEDD" w14:textId="77777777" w:rsidR="00977948" w:rsidRDefault="0011162B">
            <w:r>
              <w:t>Name of the product</w:t>
            </w:r>
          </w:p>
        </w:tc>
      </w:tr>
      <w:tr w:rsidR="00977948" w14:paraId="2B19C01C" w14:textId="77777777" w:rsidTr="0011162B">
        <w:tc>
          <w:tcPr>
            <w:tcW w:w="2880" w:type="dxa"/>
          </w:tcPr>
          <w:p w14:paraId="51A7EEA4" w14:textId="77777777" w:rsidR="00977948" w:rsidRDefault="0011162B">
            <w:r>
              <w:t>category</w:t>
            </w:r>
          </w:p>
        </w:tc>
        <w:tc>
          <w:tcPr>
            <w:tcW w:w="2880" w:type="dxa"/>
          </w:tcPr>
          <w:p w14:paraId="327AE810" w14:textId="77777777" w:rsidR="00977948" w:rsidRDefault="0011162B">
            <w:r>
              <w:t>VARCHAR</w:t>
            </w:r>
          </w:p>
        </w:tc>
        <w:tc>
          <w:tcPr>
            <w:tcW w:w="2880" w:type="dxa"/>
          </w:tcPr>
          <w:p w14:paraId="30258987" w14:textId="77777777" w:rsidR="00977948" w:rsidRDefault="0011162B">
            <w:r>
              <w:t>Product category</w:t>
            </w:r>
          </w:p>
        </w:tc>
      </w:tr>
      <w:tr w:rsidR="00977948" w14:paraId="2C37B746" w14:textId="77777777" w:rsidTr="0011162B">
        <w:tc>
          <w:tcPr>
            <w:tcW w:w="2880" w:type="dxa"/>
          </w:tcPr>
          <w:p w14:paraId="15EBB144" w14:textId="77777777" w:rsidR="00977948" w:rsidRDefault="0011162B">
            <w:r>
              <w:t>subcategory</w:t>
            </w:r>
          </w:p>
        </w:tc>
        <w:tc>
          <w:tcPr>
            <w:tcW w:w="2880" w:type="dxa"/>
          </w:tcPr>
          <w:p w14:paraId="0DFC2EEF" w14:textId="77777777" w:rsidR="00977948" w:rsidRDefault="0011162B">
            <w:r>
              <w:t>VARCHAR</w:t>
            </w:r>
          </w:p>
        </w:tc>
        <w:tc>
          <w:tcPr>
            <w:tcW w:w="2880" w:type="dxa"/>
          </w:tcPr>
          <w:p w14:paraId="1EA14744" w14:textId="77777777" w:rsidR="00977948" w:rsidRDefault="0011162B">
            <w:r>
              <w:t>Subcategory</w:t>
            </w:r>
          </w:p>
        </w:tc>
      </w:tr>
      <w:tr w:rsidR="00977948" w14:paraId="39E390FA" w14:textId="77777777" w:rsidTr="0011162B">
        <w:tc>
          <w:tcPr>
            <w:tcW w:w="2880" w:type="dxa"/>
          </w:tcPr>
          <w:p w14:paraId="707EBB6A" w14:textId="77777777" w:rsidR="00977948" w:rsidRDefault="0011162B">
            <w:r>
              <w:t>brand</w:t>
            </w:r>
          </w:p>
        </w:tc>
        <w:tc>
          <w:tcPr>
            <w:tcW w:w="2880" w:type="dxa"/>
          </w:tcPr>
          <w:p w14:paraId="48E8BA2F" w14:textId="77777777" w:rsidR="00977948" w:rsidRDefault="0011162B">
            <w:r>
              <w:t>VARCHAR</w:t>
            </w:r>
          </w:p>
        </w:tc>
        <w:tc>
          <w:tcPr>
            <w:tcW w:w="2880" w:type="dxa"/>
          </w:tcPr>
          <w:p w14:paraId="233B6D79" w14:textId="77777777" w:rsidR="00977948" w:rsidRDefault="0011162B">
            <w:r>
              <w:t>Product brand</w:t>
            </w:r>
          </w:p>
        </w:tc>
      </w:tr>
    </w:tbl>
    <w:p w14:paraId="6A3D8E60" w14:textId="77777777" w:rsidR="00977948" w:rsidRDefault="0011162B">
      <w:pPr>
        <w:pStyle w:val="Heading1"/>
      </w:pPr>
      <w:r>
        <w:t xml:space="preserve">Data Source 2: </w:t>
      </w:r>
      <w:r>
        <w:t>Marketing Data Warehouse (marketing_dw)</w:t>
      </w:r>
    </w:p>
    <w:p w14:paraId="568BE49F" w14:textId="77777777" w:rsidR="00977948" w:rsidRDefault="0011162B">
      <w:pPr>
        <w:pStyle w:val="Heading2"/>
      </w:pPr>
      <w:r>
        <w:t>Table: campaigns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77948" w14:paraId="14CC084B" w14:textId="77777777" w:rsidTr="0011162B">
        <w:tc>
          <w:tcPr>
            <w:tcW w:w="2880" w:type="dxa"/>
          </w:tcPr>
          <w:p w14:paraId="4FCE893E" w14:textId="77777777" w:rsidR="00977948" w:rsidRDefault="0011162B">
            <w:r>
              <w:t>Column</w:t>
            </w:r>
          </w:p>
        </w:tc>
        <w:tc>
          <w:tcPr>
            <w:tcW w:w="2880" w:type="dxa"/>
          </w:tcPr>
          <w:p w14:paraId="4173F56D" w14:textId="77777777" w:rsidR="00977948" w:rsidRDefault="0011162B">
            <w:r>
              <w:t>Type</w:t>
            </w:r>
          </w:p>
        </w:tc>
        <w:tc>
          <w:tcPr>
            <w:tcW w:w="2880" w:type="dxa"/>
          </w:tcPr>
          <w:p w14:paraId="189B31A3" w14:textId="77777777" w:rsidR="00977948" w:rsidRDefault="0011162B">
            <w:r>
              <w:t>Description</w:t>
            </w:r>
          </w:p>
        </w:tc>
      </w:tr>
      <w:tr w:rsidR="00977948" w14:paraId="7F1E3B44" w14:textId="77777777" w:rsidTr="0011162B">
        <w:tc>
          <w:tcPr>
            <w:tcW w:w="2880" w:type="dxa"/>
          </w:tcPr>
          <w:p w14:paraId="7266E30F" w14:textId="77777777" w:rsidR="00977948" w:rsidRDefault="0011162B">
            <w:r>
              <w:t>campaign_id</w:t>
            </w:r>
          </w:p>
        </w:tc>
        <w:tc>
          <w:tcPr>
            <w:tcW w:w="2880" w:type="dxa"/>
          </w:tcPr>
          <w:p w14:paraId="7021B107" w14:textId="77777777" w:rsidR="00977948" w:rsidRDefault="0011162B">
            <w:r>
              <w:t>INT</w:t>
            </w:r>
          </w:p>
        </w:tc>
        <w:tc>
          <w:tcPr>
            <w:tcW w:w="2880" w:type="dxa"/>
          </w:tcPr>
          <w:p w14:paraId="5791600A" w14:textId="77777777" w:rsidR="00977948" w:rsidRDefault="0011162B">
            <w:r>
              <w:t>Unique campaign ID</w:t>
            </w:r>
          </w:p>
        </w:tc>
      </w:tr>
      <w:tr w:rsidR="00977948" w14:paraId="5061EE1F" w14:textId="77777777" w:rsidTr="0011162B">
        <w:tc>
          <w:tcPr>
            <w:tcW w:w="2880" w:type="dxa"/>
          </w:tcPr>
          <w:p w14:paraId="45D4A586" w14:textId="77777777" w:rsidR="00977948" w:rsidRDefault="0011162B">
            <w:r>
              <w:t>channel</w:t>
            </w:r>
          </w:p>
        </w:tc>
        <w:tc>
          <w:tcPr>
            <w:tcW w:w="2880" w:type="dxa"/>
          </w:tcPr>
          <w:p w14:paraId="09DEEF68" w14:textId="77777777" w:rsidR="00977948" w:rsidRDefault="0011162B">
            <w:r>
              <w:t>VARCHAR</w:t>
            </w:r>
          </w:p>
        </w:tc>
        <w:tc>
          <w:tcPr>
            <w:tcW w:w="2880" w:type="dxa"/>
          </w:tcPr>
          <w:p w14:paraId="48932792" w14:textId="77777777" w:rsidR="00977948" w:rsidRDefault="0011162B">
            <w:r>
              <w:t>Marketing channel</w:t>
            </w:r>
          </w:p>
        </w:tc>
      </w:tr>
      <w:tr w:rsidR="00977948" w14:paraId="417B0CFB" w14:textId="77777777" w:rsidTr="0011162B">
        <w:tc>
          <w:tcPr>
            <w:tcW w:w="2880" w:type="dxa"/>
          </w:tcPr>
          <w:p w14:paraId="57F8EC2F" w14:textId="77777777" w:rsidR="00977948" w:rsidRDefault="0011162B">
            <w:r>
              <w:t>start_date</w:t>
            </w:r>
          </w:p>
        </w:tc>
        <w:tc>
          <w:tcPr>
            <w:tcW w:w="2880" w:type="dxa"/>
          </w:tcPr>
          <w:p w14:paraId="0389A783" w14:textId="77777777" w:rsidR="00977948" w:rsidRDefault="0011162B">
            <w:r>
              <w:t>DATE</w:t>
            </w:r>
          </w:p>
        </w:tc>
        <w:tc>
          <w:tcPr>
            <w:tcW w:w="2880" w:type="dxa"/>
          </w:tcPr>
          <w:p w14:paraId="52EBF74C" w14:textId="77777777" w:rsidR="00977948" w:rsidRDefault="0011162B">
            <w:r>
              <w:t>Campaign start date</w:t>
            </w:r>
          </w:p>
        </w:tc>
      </w:tr>
      <w:tr w:rsidR="00977948" w14:paraId="37B5ECB1" w14:textId="77777777" w:rsidTr="0011162B">
        <w:tc>
          <w:tcPr>
            <w:tcW w:w="2880" w:type="dxa"/>
          </w:tcPr>
          <w:p w14:paraId="28ADC204" w14:textId="77777777" w:rsidR="00977948" w:rsidRDefault="0011162B">
            <w:r>
              <w:t>end_date</w:t>
            </w:r>
          </w:p>
        </w:tc>
        <w:tc>
          <w:tcPr>
            <w:tcW w:w="2880" w:type="dxa"/>
          </w:tcPr>
          <w:p w14:paraId="2CF8DC36" w14:textId="77777777" w:rsidR="00977948" w:rsidRDefault="0011162B">
            <w:r>
              <w:t>DATE</w:t>
            </w:r>
          </w:p>
        </w:tc>
        <w:tc>
          <w:tcPr>
            <w:tcW w:w="2880" w:type="dxa"/>
          </w:tcPr>
          <w:p w14:paraId="6224C567" w14:textId="77777777" w:rsidR="00977948" w:rsidRDefault="0011162B">
            <w:r>
              <w:t>Campaign end date</w:t>
            </w:r>
          </w:p>
        </w:tc>
      </w:tr>
      <w:tr w:rsidR="00977948" w14:paraId="3E6B0181" w14:textId="77777777" w:rsidTr="0011162B">
        <w:tc>
          <w:tcPr>
            <w:tcW w:w="2880" w:type="dxa"/>
          </w:tcPr>
          <w:p w14:paraId="594607D5" w14:textId="77777777" w:rsidR="00977948" w:rsidRDefault="0011162B">
            <w:r>
              <w:t>budget</w:t>
            </w:r>
          </w:p>
        </w:tc>
        <w:tc>
          <w:tcPr>
            <w:tcW w:w="2880" w:type="dxa"/>
          </w:tcPr>
          <w:p w14:paraId="6EA765CB" w14:textId="77777777" w:rsidR="00977948" w:rsidRDefault="0011162B">
            <w:r>
              <w:t>DECIMAL</w:t>
            </w:r>
          </w:p>
        </w:tc>
        <w:tc>
          <w:tcPr>
            <w:tcW w:w="2880" w:type="dxa"/>
          </w:tcPr>
          <w:p w14:paraId="26F920C6" w14:textId="77777777" w:rsidR="00977948" w:rsidRDefault="0011162B">
            <w:r>
              <w:t xml:space="preserve">Campaign </w:t>
            </w:r>
            <w:r>
              <w:t>budget</w:t>
            </w:r>
          </w:p>
        </w:tc>
      </w:tr>
    </w:tbl>
    <w:p w14:paraId="2A2586D5" w14:textId="77777777" w:rsidR="00977948" w:rsidRDefault="0011162B">
      <w:pPr>
        <w:pStyle w:val="Heading2"/>
      </w:pPr>
      <w:r>
        <w:t>Table: impressions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77948" w14:paraId="25DA19AB" w14:textId="77777777" w:rsidTr="0011162B">
        <w:tc>
          <w:tcPr>
            <w:tcW w:w="2880" w:type="dxa"/>
          </w:tcPr>
          <w:p w14:paraId="7CB27277" w14:textId="77777777" w:rsidR="00977948" w:rsidRDefault="0011162B">
            <w:r>
              <w:t>Column</w:t>
            </w:r>
          </w:p>
        </w:tc>
        <w:tc>
          <w:tcPr>
            <w:tcW w:w="2880" w:type="dxa"/>
          </w:tcPr>
          <w:p w14:paraId="64DE3E4F" w14:textId="77777777" w:rsidR="00977948" w:rsidRDefault="0011162B">
            <w:r>
              <w:t>Type</w:t>
            </w:r>
          </w:p>
        </w:tc>
        <w:tc>
          <w:tcPr>
            <w:tcW w:w="2880" w:type="dxa"/>
          </w:tcPr>
          <w:p w14:paraId="3D0938F0" w14:textId="77777777" w:rsidR="00977948" w:rsidRDefault="0011162B">
            <w:r>
              <w:t>Description</w:t>
            </w:r>
          </w:p>
        </w:tc>
      </w:tr>
      <w:tr w:rsidR="00977948" w14:paraId="4B8527C5" w14:textId="77777777" w:rsidTr="0011162B">
        <w:tc>
          <w:tcPr>
            <w:tcW w:w="2880" w:type="dxa"/>
          </w:tcPr>
          <w:p w14:paraId="3B177DBA" w14:textId="77777777" w:rsidR="00977948" w:rsidRDefault="0011162B">
            <w:r>
              <w:t>campaign_id</w:t>
            </w:r>
          </w:p>
        </w:tc>
        <w:tc>
          <w:tcPr>
            <w:tcW w:w="2880" w:type="dxa"/>
          </w:tcPr>
          <w:p w14:paraId="0F3F22CA" w14:textId="77777777" w:rsidR="00977948" w:rsidRDefault="0011162B">
            <w:r>
              <w:t>INT</w:t>
            </w:r>
          </w:p>
        </w:tc>
        <w:tc>
          <w:tcPr>
            <w:tcW w:w="2880" w:type="dxa"/>
          </w:tcPr>
          <w:p w14:paraId="0426472C" w14:textId="77777777" w:rsidR="00977948" w:rsidRDefault="0011162B">
            <w:r>
              <w:t>Foreign key → campaigns.campaign_id</w:t>
            </w:r>
          </w:p>
        </w:tc>
      </w:tr>
      <w:tr w:rsidR="00977948" w14:paraId="68E77558" w14:textId="77777777" w:rsidTr="0011162B">
        <w:tc>
          <w:tcPr>
            <w:tcW w:w="2880" w:type="dxa"/>
          </w:tcPr>
          <w:p w14:paraId="4E5380AA" w14:textId="77777777" w:rsidR="00977948" w:rsidRDefault="0011162B">
            <w:r>
              <w:t>day</w:t>
            </w:r>
          </w:p>
        </w:tc>
        <w:tc>
          <w:tcPr>
            <w:tcW w:w="2880" w:type="dxa"/>
          </w:tcPr>
          <w:p w14:paraId="747BDA43" w14:textId="77777777" w:rsidR="00977948" w:rsidRDefault="0011162B">
            <w:r>
              <w:t>DATE</w:t>
            </w:r>
          </w:p>
        </w:tc>
        <w:tc>
          <w:tcPr>
            <w:tcW w:w="2880" w:type="dxa"/>
          </w:tcPr>
          <w:p w14:paraId="4E713ABE" w14:textId="77777777" w:rsidR="00977948" w:rsidRDefault="0011162B">
            <w:r>
              <w:t>Date of impressions</w:t>
            </w:r>
          </w:p>
        </w:tc>
      </w:tr>
      <w:tr w:rsidR="00977948" w14:paraId="532BA74D" w14:textId="77777777" w:rsidTr="0011162B">
        <w:tc>
          <w:tcPr>
            <w:tcW w:w="2880" w:type="dxa"/>
          </w:tcPr>
          <w:p w14:paraId="128DA782" w14:textId="77777777" w:rsidR="00977948" w:rsidRDefault="0011162B">
            <w:r>
              <w:t>impressions</w:t>
            </w:r>
          </w:p>
        </w:tc>
        <w:tc>
          <w:tcPr>
            <w:tcW w:w="2880" w:type="dxa"/>
          </w:tcPr>
          <w:p w14:paraId="5F5FE756" w14:textId="77777777" w:rsidR="00977948" w:rsidRDefault="0011162B">
            <w:r>
              <w:t>INT</w:t>
            </w:r>
          </w:p>
        </w:tc>
        <w:tc>
          <w:tcPr>
            <w:tcW w:w="2880" w:type="dxa"/>
          </w:tcPr>
          <w:p w14:paraId="7D3AC886" w14:textId="77777777" w:rsidR="00977948" w:rsidRDefault="0011162B">
            <w:r>
              <w:t>Number of impressions shown</w:t>
            </w:r>
          </w:p>
        </w:tc>
      </w:tr>
      <w:tr w:rsidR="00977948" w14:paraId="6BA27723" w14:textId="77777777" w:rsidTr="0011162B">
        <w:tc>
          <w:tcPr>
            <w:tcW w:w="2880" w:type="dxa"/>
          </w:tcPr>
          <w:p w14:paraId="4CBE2118" w14:textId="77777777" w:rsidR="00977948" w:rsidRDefault="0011162B">
            <w:r>
              <w:t>clicks</w:t>
            </w:r>
          </w:p>
        </w:tc>
        <w:tc>
          <w:tcPr>
            <w:tcW w:w="2880" w:type="dxa"/>
          </w:tcPr>
          <w:p w14:paraId="350873AE" w14:textId="77777777" w:rsidR="00977948" w:rsidRDefault="0011162B">
            <w:r>
              <w:t>INT</w:t>
            </w:r>
          </w:p>
        </w:tc>
        <w:tc>
          <w:tcPr>
            <w:tcW w:w="2880" w:type="dxa"/>
          </w:tcPr>
          <w:p w14:paraId="204AAB83" w14:textId="77777777" w:rsidR="00977948" w:rsidRDefault="0011162B">
            <w:r>
              <w:t>Number of clicks received</w:t>
            </w:r>
          </w:p>
        </w:tc>
      </w:tr>
    </w:tbl>
    <w:p w14:paraId="52C15C8B" w14:textId="77777777" w:rsidR="00977948" w:rsidRDefault="0011162B">
      <w:pPr>
        <w:pStyle w:val="Heading1"/>
      </w:pPr>
      <w:r>
        <w:lastRenderedPageBreak/>
        <w:t>Business Questions</w:t>
      </w:r>
    </w:p>
    <w:p w14:paraId="5F0830D0" w14:textId="77777777" w:rsidR="00977948" w:rsidRDefault="0011162B">
      <w:r>
        <w:t xml:space="preserve">1. What are the </w:t>
      </w:r>
      <w:r>
        <w:t>top 5 products by sales amount in the last 90 days?</w:t>
      </w:r>
    </w:p>
    <w:p w14:paraId="5845801D" w14:textId="77777777" w:rsidR="00977948" w:rsidRDefault="0011162B">
      <w:r>
        <w:t>2. Show the month-over-month sales growth by region for the past 6 months.</w:t>
      </w:r>
    </w:p>
    <w:p w14:paraId="7D50CF98" w14:textId="77777777" w:rsidR="00977948" w:rsidRDefault="0011162B">
      <w:r>
        <w:t>3. Which categories contributed the most to total revenue in the last year?</w:t>
      </w:r>
    </w:p>
    <w:p w14:paraId="2038EC1D" w14:textId="77777777" w:rsidR="00977948" w:rsidRDefault="0011162B">
      <w:r>
        <w:t>4. Find the average order value (AOV) per region in the current quarter.</w:t>
      </w:r>
    </w:p>
    <w:p w14:paraId="42C6CB9C" w14:textId="77777777" w:rsidR="00977948" w:rsidRDefault="0011162B">
      <w:r>
        <w:t>5. Identify the top 3 brands with highest quantity sold in the last 30 days.</w:t>
      </w:r>
    </w:p>
    <w:p w14:paraId="5F7DE68D" w14:textId="77777777" w:rsidR="00977948" w:rsidRDefault="0011162B">
      <w:r>
        <w:t>6. Which subcategory had the sharpest decline in sales compared to the previous quarter?</w:t>
      </w:r>
    </w:p>
    <w:p w14:paraId="7C02A8FA" w14:textId="77777777" w:rsidR="00977948" w:rsidRDefault="0011162B">
      <w:r>
        <w:t>7. What is the percentage contribution of each region to total sales this year?</w:t>
      </w:r>
    </w:p>
    <w:p w14:paraId="0D198565" w14:textId="77777777" w:rsidR="00977948" w:rsidRDefault="0011162B">
      <w:r>
        <w:t>8. Show the trend of sales_amount vs quantity sold for Electronics products.</w:t>
      </w:r>
    </w:p>
    <w:p w14:paraId="271F2FDC" w14:textId="77777777" w:rsidR="00977948" w:rsidRDefault="0011162B">
      <w:r>
        <w:t>9. Find the product with the highest sales per unit (sales_amount ÷ quantity) in the last 60 days.</w:t>
      </w:r>
    </w:p>
    <w:p w14:paraId="727BDF4A" w14:textId="77777777" w:rsidR="00977948" w:rsidRDefault="0011162B">
      <w:r>
        <w:t>10. List the top 10 customers by revenue (if customer table exists).</w:t>
      </w:r>
    </w:p>
    <w:p w14:paraId="153207F5" w14:textId="77777777" w:rsidR="00977948" w:rsidRDefault="0011162B">
      <w:r>
        <w:t>11. Which channel had the highest total impressions in the last quarter?</w:t>
      </w:r>
    </w:p>
    <w:p w14:paraId="3B67EF09" w14:textId="77777777" w:rsidR="00977948" w:rsidRDefault="0011162B">
      <w:r>
        <w:t>12. Calculate the average click-through rate (CTR) per channel last month.</w:t>
      </w:r>
    </w:p>
    <w:p w14:paraId="1D4A0C7B" w14:textId="77777777" w:rsidR="00977948" w:rsidRDefault="0011162B">
      <w:r>
        <w:t>13. Which campaign delivered the lowest cost per click (CPC) in the last 6 months?</w:t>
      </w:r>
    </w:p>
    <w:p w14:paraId="3CCD86DA" w14:textId="77777777" w:rsidR="00977948" w:rsidRDefault="0011162B">
      <w:r>
        <w:t>14. Find the total budget spent per channel in the last year.</w:t>
      </w:r>
    </w:p>
    <w:p w14:paraId="33BB2D91" w14:textId="77777777" w:rsidR="00977948" w:rsidRDefault="0011162B">
      <w:r>
        <w:t>15. Identify the top 3 campaigns by impressions during their active periods.</w:t>
      </w:r>
    </w:p>
    <w:p w14:paraId="2ECFDB62" w14:textId="77777777" w:rsidR="00977948" w:rsidRDefault="0011162B">
      <w:r>
        <w:t>16. What is the daily average impressions vs clicks trend for Social Media campaigns?</w:t>
      </w:r>
    </w:p>
    <w:p w14:paraId="772011EB" w14:textId="77777777" w:rsidR="00977948" w:rsidRDefault="0011162B">
      <w:r>
        <w:t xml:space="preserve">17. Which channel shows the highest conversion ratio </w:t>
      </w:r>
      <w:r>
        <w:t>(clicks ÷ impressions) overall?</w:t>
      </w:r>
    </w:p>
    <w:p w14:paraId="245C63FA" w14:textId="77777777" w:rsidR="00977948" w:rsidRDefault="0011162B">
      <w:r>
        <w:t>18. List campaigns that ran for more than 60 days and their total spend.</w:t>
      </w:r>
    </w:p>
    <w:p w14:paraId="07742E30" w14:textId="77777777" w:rsidR="00977948" w:rsidRDefault="0011162B">
      <w:r>
        <w:t>19. Compare campaign budgets vs actual clicks to highlight underperforming campaigns.</w:t>
      </w:r>
    </w:p>
    <w:p w14:paraId="0F1C9C0A" w14:textId="77777777" w:rsidR="00977948" w:rsidRDefault="0011162B">
      <w:r>
        <w:t xml:space="preserve">20. Find the month with the highest total impressions </w:t>
      </w:r>
      <w:r>
        <w:t>across all campaigns.</w:t>
      </w:r>
    </w:p>
    <w:sectPr w:rsidR="009779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7A1E46"/>
    <w:multiLevelType w:val="hybridMultilevel"/>
    <w:tmpl w:val="3306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9329250">
    <w:abstractNumId w:val="8"/>
  </w:num>
  <w:num w:numId="2" w16cid:durableId="2123306916">
    <w:abstractNumId w:val="6"/>
  </w:num>
  <w:num w:numId="3" w16cid:durableId="129978895">
    <w:abstractNumId w:val="5"/>
  </w:num>
  <w:num w:numId="4" w16cid:durableId="679965056">
    <w:abstractNumId w:val="4"/>
  </w:num>
  <w:num w:numId="5" w16cid:durableId="1541357505">
    <w:abstractNumId w:val="7"/>
  </w:num>
  <w:num w:numId="6" w16cid:durableId="1048260887">
    <w:abstractNumId w:val="3"/>
  </w:num>
  <w:num w:numId="7" w16cid:durableId="748580772">
    <w:abstractNumId w:val="2"/>
  </w:num>
  <w:num w:numId="8" w16cid:durableId="866407218">
    <w:abstractNumId w:val="1"/>
  </w:num>
  <w:num w:numId="9" w16cid:durableId="1202790216">
    <w:abstractNumId w:val="0"/>
  </w:num>
  <w:num w:numId="10" w16cid:durableId="1657607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62B"/>
    <w:rsid w:val="0015074B"/>
    <w:rsid w:val="0029639D"/>
    <w:rsid w:val="00326F90"/>
    <w:rsid w:val="00977948"/>
    <w:rsid w:val="00AA1D8D"/>
    <w:rsid w:val="00B47730"/>
    <w:rsid w:val="00B5586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9C536"/>
  <w14:defaultImageDpi w14:val="300"/>
  <w15:docId w15:val="{2A4679E4-DA91-47CC-B6B5-F48AD41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116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5215">
      <w:bodyDiv w:val="1"/>
      <w:marLeft w:val="0"/>
      <w:marRight w:val="0"/>
      <w:marTop w:val="0"/>
      <w:marBottom w:val="0"/>
      <w:divBdr>
        <w:top w:val="none" w:sz="0" w:space="0" w:color="auto"/>
        <w:left w:val="none" w:sz="0" w:space="0" w:color="auto"/>
        <w:bottom w:val="none" w:sz="0" w:space="0" w:color="auto"/>
        <w:right w:val="none" w:sz="0" w:space="0" w:color="auto"/>
      </w:divBdr>
    </w:div>
    <w:div w:id="477693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Rajendran</cp:lastModifiedBy>
  <cp:revision>2</cp:revision>
  <dcterms:created xsi:type="dcterms:W3CDTF">2013-12-23T23:15:00Z</dcterms:created>
  <dcterms:modified xsi:type="dcterms:W3CDTF">2025-09-10T02:05:00Z</dcterms:modified>
  <cp:category/>
</cp:coreProperties>
</file>